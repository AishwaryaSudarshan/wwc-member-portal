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Enter Your Name:"/>
        <w:tag w:val="Enter Your Name:"/>
        <w:id w:val="288552880"/>
        <w:placeholder>
          <w:docPart w:val="0CA692F1B915674C947D723B08DCF20B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96C933F" w14:textId="01282ECC" w:rsidR="00391E5D" w:rsidRDefault="00553425">
          <w:pPr>
            <w:pStyle w:val="Name"/>
          </w:pPr>
          <w:r>
            <w:t xml:space="preserve">Aaryaa Moharir </w:t>
          </w:r>
        </w:p>
      </w:sdtContent>
    </w:sdt>
    <w:p w14:paraId="25597B54" w14:textId="287C4CBF" w:rsidR="00605994" w:rsidRDefault="00553425">
      <w:pPr>
        <w:pStyle w:val="ContactInfo"/>
        <w:rPr>
          <w:szCs w:val="24"/>
        </w:rPr>
      </w:pPr>
      <w:r>
        <w:rPr>
          <w:szCs w:val="24"/>
        </w:rPr>
        <w:t>Plano, TX</w:t>
      </w:r>
      <w:r w:rsidR="00B83831">
        <w:rPr>
          <w:szCs w:val="24"/>
        </w:rPr>
        <w:t xml:space="preserve"> </w:t>
      </w:r>
      <w:r>
        <w:rPr>
          <w:szCs w:val="24"/>
        </w:rPr>
        <w:t xml:space="preserve">75024 </w:t>
      </w:r>
      <w:r w:rsidR="00B83831">
        <w:rPr>
          <w:szCs w:val="24"/>
        </w:rPr>
        <w:t>|</w:t>
      </w:r>
      <w:r w:rsidR="00B83831" w:rsidRPr="00B83831">
        <w:rPr>
          <w:szCs w:val="24"/>
        </w:rPr>
        <w:t xml:space="preserve"> </w:t>
      </w:r>
      <w:r>
        <w:rPr>
          <w:szCs w:val="24"/>
        </w:rPr>
        <w:t>469-354-1006</w:t>
      </w:r>
      <w:r w:rsidR="00B83831">
        <w:rPr>
          <w:szCs w:val="24"/>
        </w:rPr>
        <w:t xml:space="preserve"> |</w:t>
      </w:r>
      <w:r w:rsidR="00B83831" w:rsidRPr="00B83831">
        <w:rPr>
          <w:szCs w:val="24"/>
        </w:rPr>
        <w:t xml:space="preserve"> </w:t>
      </w:r>
      <w:r>
        <w:rPr>
          <w:szCs w:val="24"/>
        </w:rPr>
        <w:t>aaryaamoharir@gmail.com</w:t>
      </w:r>
    </w:p>
    <w:p w14:paraId="74DD1C21" w14:textId="20F0C533" w:rsidR="00605994" w:rsidRDefault="00553425">
      <w:pPr>
        <w:pStyle w:val="Date"/>
      </w:pPr>
      <w:r>
        <w:t>April 14</w:t>
      </w:r>
      <w:r w:rsidRPr="00553425">
        <w:rPr>
          <w:vertAlign w:val="superscript"/>
        </w:rPr>
        <w:t>th</w:t>
      </w:r>
      <w:proofErr w:type="gramStart"/>
      <w:r>
        <w:t xml:space="preserve"> 2024</w:t>
      </w:r>
      <w:proofErr w:type="gramEnd"/>
    </w:p>
    <w:sdt>
      <w:sdtPr>
        <w:alias w:val="Enter Recipient:"/>
        <w:tag w:val="Enter Recipient:"/>
        <w:id w:val="584421075"/>
        <w:placeholder>
          <w:docPart w:val="5EA6595B1CA4754CB715E944A171310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618D1D4A" w14:textId="4F68FC80" w:rsidR="00391E5D" w:rsidRDefault="00553425">
          <w:pPr>
            <w:pStyle w:val="Address"/>
          </w:pPr>
          <w:r>
            <w:t xml:space="preserve">Ram </w:t>
          </w:r>
          <w:proofErr w:type="spellStart"/>
          <w:r>
            <w:t>Gandhe</w:t>
          </w:r>
          <w:proofErr w:type="spellEnd"/>
        </w:p>
      </w:sdtContent>
    </w:sdt>
    <w:p w14:paraId="7DA99119" w14:textId="7F3E25F9" w:rsidR="00391E5D" w:rsidRDefault="00553425" w:rsidP="00391E5D">
      <w:pPr>
        <w:pStyle w:val="Address"/>
      </w:pPr>
      <w:r>
        <w:t xml:space="preserve">Co – Founder </w:t>
      </w:r>
    </w:p>
    <w:p w14:paraId="729AC203" w14:textId="18413D59" w:rsidR="00605994" w:rsidRDefault="00553425" w:rsidP="00391E5D">
      <w:pPr>
        <w:pStyle w:val="Address"/>
      </w:pPr>
      <w:proofErr w:type="spellStart"/>
      <w:r>
        <w:t>ViXR</w:t>
      </w:r>
      <w:proofErr w:type="spellEnd"/>
    </w:p>
    <w:p w14:paraId="3611E38D" w14:textId="1788F238" w:rsidR="00605994" w:rsidRDefault="00391E5D">
      <w:pPr>
        <w:pStyle w:val="Salutation"/>
      </w:pPr>
      <w:r>
        <w:t xml:space="preserve">Dear </w:t>
      </w:r>
      <w:sdt>
        <w:sdtPr>
          <w:alias w:val="Enter Recipient:"/>
          <w:tag w:val="Enter Recipient:"/>
          <w:id w:val="1696960955"/>
          <w:placeholder>
            <w:docPart w:val="01264B718F143D4E9B66E1F8D31CCD3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553425">
            <w:t xml:space="preserve">Ram </w:t>
          </w:r>
          <w:proofErr w:type="spellStart"/>
          <w:r w:rsidR="00553425">
            <w:t>Gandhe</w:t>
          </w:r>
          <w:proofErr w:type="spellEnd"/>
        </w:sdtContent>
      </w:sdt>
      <w:r>
        <w:t>:</w:t>
      </w:r>
    </w:p>
    <w:p w14:paraId="03E206CF" w14:textId="77777777" w:rsidR="00127EF5" w:rsidRPr="00127EF5" w:rsidRDefault="00127EF5" w:rsidP="00127EF5"/>
    <w:p w14:paraId="4E019974" w14:textId="59E0AED5" w:rsidR="00127EF5" w:rsidRPr="00127EF5" w:rsidRDefault="00127EF5" w:rsidP="00127EF5">
      <w:r w:rsidRPr="00127EF5">
        <w:t xml:space="preserve">I am writing to express my interest in working as an Intern at </w:t>
      </w:r>
      <w:proofErr w:type="spellStart"/>
      <w:r w:rsidRPr="00127EF5">
        <w:t>ViXR</w:t>
      </w:r>
      <w:proofErr w:type="spellEnd"/>
      <w:r w:rsidRPr="00127EF5">
        <w:t xml:space="preserve">. With a profound enthusiasm for exploring innovative technology solutions, the prospect of learning from your team of seasoned professionals and contributing to </w:t>
      </w:r>
      <w:proofErr w:type="spellStart"/>
      <w:r w:rsidRPr="00127EF5">
        <w:t>ViXR's</w:t>
      </w:r>
      <w:proofErr w:type="spellEnd"/>
      <w:r w:rsidRPr="00127EF5">
        <w:t xml:space="preserve"> development</w:t>
      </w:r>
      <w:r>
        <w:t xml:space="preserve"> is incredibly exciting</w:t>
      </w:r>
      <w:r w:rsidRPr="00127EF5">
        <w:t>.</w:t>
      </w:r>
    </w:p>
    <w:p w14:paraId="2E68D51A" w14:textId="2D623595" w:rsidR="00127EF5" w:rsidRPr="00127EF5" w:rsidRDefault="00127EF5" w:rsidP="00127EF5">
      <w:r w:rsidRPr="00127EF5">
        <w:t xml:space="preserve">Throughout my academic journey, I have actively pursued opportunities to develop my skills in programming, cybersecurity, and Machine Learning by working on projects such as a React-based website to improve my college’s onboarding process and a data science project focused on using </w:t>
      </w:r>
      <w:proofErr w:type="gramStart"/>
      <w:r w:rsidRPr="00127EF5">
        <w:t>CNN’s</w:t>
      </w:r>
      <w:proofErr w:type="gramEnd"/>
      <w:r w:rsidRPr="00127EF5">
        <w:t xml:space="preserve"> to detect steganography within images.  My coursework in </w:t>
      </w:r>
      <w:r>
        <w:t>various</w:t>
      </w:r>
      <w:r w:rsidRPr="00127EF5">
        <w:t xml:space="preserve"> Computer Science classes, including Data Structures and Algorithms has given me a foundation for problem-solving and critical thinking. </w:t>
      </w:r>
    </w:p>
    <w:p w14:paraId="79264ECB" w14:textId="680F05D6" w:rsidR="00127EF5" w:rsidRDefault="00127EF5" w:rsidP="00127EF5">
      <w:r w:rsidRPr="00127EF5">
        <w:t>I am available to start working from the end of June and</w:t>
      </w:r>
      <w:r>
        <w:t xml:space="preserve"> am in CST time zone. </w:t>
      </w:r>
      <w:r w:rsidRPr="00127EF5">
        <w:t xml:space="preserve">Thank you for considering </w:t>
      </w:r>
      <w:r w:rsidR="00D66BD8">
        <w:t>my resume</w:t>
      </w:r>
      <w:r>
        <w:t xml:space="preserve"> and I am excited about the possibility of contributing to your team</w:t>
      </w:r>
      <w:r w:rsidRPr="00127EF5">
        <w:t xml:space="preserve">. </w:t>
      </w:r>
    </w:p>
    <w:p w14:paraId="129B7E26" w14:textId="77777777" w:rsidR="00127EF5" w:rsidRDefault="00127EF5" w:rsidP="00127EF5"/>
    <w:p w14:paraId="40402599" w14:textId="64717F72" w:rsidR="00605994" w:rsidRDefault="00000000" w:rsidP="00127EF5">
      <w:sdt>
        <w:sdtPr>
          <w:alias w:val="Enter Closing:"/>
          <w:tag w:val="Enter Closing:"/>
          <w:id w:val="-325672042"/>
          <w:placeholder>
            <w:docPart w:val="B4F4E4C1C6C1434BBE67CCAECEB9FC0B"/>
          </w:placeholder>
          <w:temporary/>
          <w:showingPlcHdr/>
          <w15:appearance w15:val="hidden"/>
        </w:sdtPr>
        <w:sdtContent>
          <w:r w:rsidR="00391E5D">
            <w:t>Sincerely,</w:t>
          </w:r>
        </w:sdtContent>
      </w:sdt>
    </w:p>
    <w:sdt>
      <w:sdtPr>
        <w:alias w:val="Enter Your Name:"/>
        <w:tag w:val="Enter Your Name:"/>
        <w:id w:val="-818575363"/>
        <w:placeholder>
          <w:docPart w:val="7D3CC6322E907C4D9881983B4C056076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77EF2829" w14:textId="4BFFEB21" w:rsidR="009D0C78" w:rsidRPr="009D0C78" w:rsidRDefault="009D0C78" w:rsidP="009D0C78">
          <w:pPr>
            <w:pStyle w:val="Signature"/>
          </w:pPr>
          <w:r>
            <w:t xml:space="preserve">Aaryaa Moharir </w:t>
          </w:r>
        </w:p>
      </w:sdtContent>
    </w:sdt>
    <w:sectPr w:rsidR="009D0C78" w:rsidRPr="009D0C78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E663" w14:textId="77777777" w:rsidR="007C46AA" w:rsidRDefault="007C46AA">
      <w:pPr>
        <w:spacing w:after="0" w:line="240" w:lineRule="auto"/>
      </w:pPr>
      <w:r>
        <w:separator/>
      </w:r>
    </w:p>
  </w:endnote>
  <w:endnote w:type="continuationSeparator" w:id="0">
    <w:p w14:paraId="3BA4D227" w14:textId="77777777" w:rsidR="007C46AA" w:rsidRDefault="007C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D9F6B8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9512" w14:textId="77777777" w:rsidR="007C46AA" w:rsidRDefault="007C46AA">
      <w:pPr>
        <w:spacing w:after="0" w:line="240" w:lineRule="auto"/>
      </w:pPr>
      <w:r>
        <w:separator/>
      </w:r>
    </w:p>
  </w:footnote>
  <w:footnote w:type="continuationSeparator" w:id="0">
    <w:p w14:paraId="1544B137" w14:textId="77777777" w:rsidR="007C46AA" w:rsidRDefault="007C4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2B6CD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77BEC9A2" wp14:editId="6D4A353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ACF9E6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7BEC9A2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DACF9E6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199BD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2E7CE34" wp14:editId="21DE714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F93FC8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2E7CE34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BF93FC8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971914">
    <w:abstractNumId w:val="9"/>
  </w:num>
  <w:num w:numId="2" w16cid:durableId="290985340">
    <w:abstractNumId w:val="10"/>
  </w:num>
  <w:num w:numId="3" w16cid:durableId="427191212">
    <w:abstractNumId w:val="10"/>
  </w:num>
  <w:num w:numId="4" w16cid:durableId="36205064">
    <w:abstractNumId w:val="7"/>
  </w:num>
  <w:num w:numId="5" w16cid:durableId="1316496260">
    <w:abstractNumId w:val="6"/>
  </w:num>
  <w:num w:numId="6" w16cid:durableId="2102337487">
    <w:abstractNumId w:val="5"/>
  </w:num>
  <w:num w:numId="7" w16cid:durableId="723065144">
    <w:abstractNumId w:val="4"/>
  </w:num>
  <w:num w:numId="8" w16cid:durableId="541408128">
    <w:abstractNumId w:val="8"/>
  </w:num>
  <w:num w:numId="9" w16cid:durableId="1865098068">
    <w:abstractNumId w:val="3"/>
  </w:num>
  <w:num w:numId="10" w16cid:durableId="1165196756">
    <w:abstractNumId w:val="2"/>
  </w:num>
  <w:num w:numId="11" w16cid:durableId="943078595">
    <w:abstractNumId w:val="1"/>
  </w:num>
  <w:num w:numId="12" w16cid:durableId="130724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25"/>
    <w:rsid w:val="00127EF5"/>
    <w:rsid w:val="002A7B9F"/>
    <w:rsid w:val="003038D9"/>
    <w:rsid w:val="0035414F"/>
    <w:rsid w:val="00391E5D"/>
    <w:rsid w:val="00553425"/>
    <w:rsid w:val="00605994"/>
    <w:rsid w:val="00657397"/>
    <w:rsid w:val="007C46AA"/>
    <w:rsid w:val="009D0C78"/>
    <w:rsid w:val="00B83831"/>
    <w:rsid w:val="00C27A40"/>
    <w:rsid w:val="00D6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9AECE"/>
  <w15:chartTrackingRefBased/>
  <w15:docId w15:val="{F4C95173-E164-2A4F-8258-B78C2A8D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paragraph" w:styleId="NormalWeb">
    <w:name w:val="Normal (Web)"/>
    <w:basedOn w:val="Normal"/>
    <w:uiPriority w:val="99"/>
    <w:semiHidden/>
    <w:unhideWhenUsed/>
    <w:rsid w:val="0012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ryaamoharir/Library/Containers/com.microsoft.Word/Data/Library/Application%20Support/Microsoft/Office/16.0/DTS/en-US%7b83E51F1F-C887-F040-8D94-E3A493DCEEE6%7d/%7bCC7A2B8A-46F0-7744-AFF3-70D79AB29A26%7dtf100020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A692F1B915674C947D723B08DCF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D1728-B7E2-D74D-BCC5-62909156B5DB}"/>
      </w:docPartPr>
      <w:docPartBody>
        <w:p w:rsidR="00000000" w:rsidRDefault="00000000">
          <w:pPr>
            <w:pStyle w:val="0CA692F1B915674C947D723B08DCF20B"/>
          </w:pPr>
          <w:r>
            <w:t>Your Name</w:t>
          </w:r>
        </w:p>
      </w:docPartBody>
    </w:docPart>
    <w:docPart>
      <w:docPartPr>
        <w:name w:val="5EA6595B1CA4754CB715E944A1713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EEA1-5500-934D-AE60-51A103BC32B6}"/>
      </w:docPartPr>
      <w:docPartBody>
        <w:p w:rsidR="00000000" w:rsidRDefault="00000000">
          <w:pPr>
            <w:pStyle w:val="5EA6595B1CA4754CB715E944A171310C"/>
          </w:pPr>
          <w:r>
            <w:t>Recipient</w:t>
          </w:r>
        </w:p>
      </w:docPartBody>
    </w:docPart>
    <w:docPart>
      <w:docPartPr>
        <w:name w:val="01264B718F143D4E9B66E1F8D31CC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8CBB7-9F96-F54A-8522-D2AA0CC506F9}"/>
      </w:docPartPr>
      <w:docPartBody>
        <w:p w:rsidR="00000000" w:rsidRDefault="00000000">
          <w:pPr>
            <w:pStyle w:val="01264B718F143D4E9B66E1F8D31CCD39"/>
          </w:pPr>
          <w:r>
            <w:t>Recipient</w:t>
          </w:r>
        </w:p>
      </w:docPartBody>
    </w:docPart>
    <w:docPart>
      <w:docPartPr>
        <w:name w:val="B4F4E4C1C6C1434BBE67CCAECEB9F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80C0A-C294-6E46-A714-7766292ED726}"/>
      </w:docPartPr>
      <w:docPartBody>
        <w:p w:rsidR="00000000" w:rsidRDefault="00000000">
          <w:pPr>
            <w:pStyle w:val="B4F4E4C1C6C1434BBE67CCAECEB9FC0B"/>
          </w:pPr>
          <w:r>
            <w:t>Sincerely,</w:t>
          </w:r>
        </w:p>
      </w:docPartBody>
    </w:docPart>
    <w:docPart>
      <w:docPartPr>
        <w:name w:val="7D3CC6322E907C4D9881983B4C05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96A51-896F-BF47-A0E3-22D9C0736AE7}"/>
      </w:docPartPr>
      <w:docPartBody>
        <w:p w:rsidR="00000000" w:rsidRDefault="00000000">
          <w:pPr>
            <w:pStyle w:val="7D3CC6322E907C4D9881983B4C05607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45"/>
    <w:rsid w:val="0033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A692F1B915674C947D723B08DCF20B">
    <w:name w:val="0CA692F1B915674C947D723B08DCF20B"/>
  </w:style>
  <w:style w:type="paragraph" w:customStyle="1" w:styleId="A2E1DB95EAE1314CB79DF17B463549DB">
    <w:name w:val="A2E1DB95EAE1314CB79DF17B463549DB"/>
  </w:style>
  <w:style w:type="paragraph" w:customStyle="1" w:styleId="5692C8D14F273B4391D7C77F08EBF1B0">
    <w:name w:val="5692C8D14F273B4391D7C77F08EBF1B0"/>
  </w:style>
  <w:style w:type="paragraph" w:customStyle="1" w:styleId="6C0E51F3A866CA4E9F93E73BACDF9C77">
    <w:name w:val="6C0E51F3A866CA4E9F93E73BACDF9C77"/>
  </w:style>
  <w:style w:type="paragraph" w:customStyle="1" w:styleId="6AD1A94D484FEF4EB799AC983EAAF158">
    <w:name w:val="6AD1A94D484FEF4EB799AC983EAAF158"/>
  </w:style>
  <w:style w:type="paragraph" w:customStyle="1" w:styleId="5EA6595B1CA4754CB715E944A171310C">
    <w:name w:val="5EA6595B1CA4754CB715E944A171310C"/>
  </w:style>
  <w:style w:type="paragraph" w:customStyle="1" w:styleId="4D8E5EBBBAEE0A4A9DAC8A41948D6D87">
    <w:name w:val="4D8E5EBBBAEE0A4A9DAC8A41948D6D87"/>
  </w:style>
  <w:style w:type="paragraph" w:customStyle="1" w:styleId="59EECF7D70849A4A899FDE33546CB335">
    <w:name w:val="59EECF7D70849A4A899FDE33546CB335"/>
  </w:style>
  <w:style w:type="paragraph" w:customStyle="1" w:styleId="B11A7964E9137243B627FF19710EFE3F">
    <w:name w:val="B11A7964E9137243B627FF19710EFE3F"/>
  </w:style>
  <w:style w:type="paragraph" w:customStyle="1" w:styleId="01264B718F143D4E9B66E1F8D31CCD39">
    <w:name w:val="01264B718F143D4E9B66E1F8D31CCD39"/>
  </w:style>
  <w:style w:type="paragraph" w:customStyle="1" w:styleId="F5470CCE20A6AD4ABFCECEC579AA5A5D">
    <w:name w:val="F5470CCE20A6AD4ABFCECEC579AA5A5D"/>
  </w:style>
  <w:style w:type="paragraph" w:customStyle="1" w:styleId="B4F4E4C1C6C1434BBE67CCAECEB9FC0B">
    <w:name w:val="B4F4E4C1C6C1434BBE67CCAECEB9FC0B"/>
  </w:style>
  <w:style w:type="paragraph" w:customStyle="1" w:styleId="7D3CC6322E907C4D9881983B4C056076">
    <w:name w:val="7D3CC6322E907C4D9881983B4C0560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9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Aaryaa Moharir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Aaryaa Moharir</dc:creator>
  <cp:keywords>Ram Gandhe</cp:keywords>
  <dc:description/>
  <cp:lastModifiedBy>Moharir, Aaryaa Chandrashekhar</cp:lastModifiedBy>
  <cp:revision>2</cp:revision>
  <dcterms:created xsi:type="dcterms:W3CDTF">2024-04-17T15:58:00Z</dcterms:created>
  <dcterms:modified xsi:type="dcterms:W3CDTF">2024-04-17T16:38:00Z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